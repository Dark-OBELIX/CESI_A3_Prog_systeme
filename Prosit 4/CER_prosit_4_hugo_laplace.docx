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E1592" w14:textId="77777777" w:rsidR="0070048F" w:rsidRPr="00545D07" w:rsidRDefault="00586D77">
      <w:pPr>
        <w:rPr>
          <w:rFonts w:asciiTheme="majorHAnsi" w:hAnsiTheme="majorHAnsi" w:cstheme="majorHAnsi"/>
          <w:lang w:val="fr-FR"/>
        </w:rPr>
      </w:pPr>
      <w:r w:rsidRPr="00545D07">
        <w:rPr>
          <w:rFonts w:asciiTheme="majorHAnsi" w:hAnsiTheme="majorHAnsi" w:cstheme="majorHAnsi"/>
          <w:noProof/>
          <w:lang w:val="fr-FR"/>
        </w:rPr>
        <w:drawing>
          <wp:inline distT="0" distB="0" distL="0" distR="0" wp14:anchorId="46B25B5D" wp14:editId="4367C898">
            <wp:extent cx="2143125" cy="1038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esi.jpg"/>
                    <pic:cNvPicPr/>
                  </pic:nvPicPr>
                  <pic:blipFill>
                    <a:blip r:embed="rId6"/>
                    <a:stretch>
                      <a:fillRect/>
                    </a:stretch>
                  </pic:blipFill>
                  <pic:spPr>
                    <a:xfrm>
                      <a:off x="0" y="0"/>
                      <a:ext cx="2143125" cy="1038225"/>
                    </a:xfrm>
                    <a:prstGeom prst="rect">
                      <a:avLst/>
                    </a:prstGeom>
                  </pic:spPr>
                </pic:pic>
              </a:graphicData>
            </a:graphic>
          </wp:inline>
        </w:drawing>
      </w:r>
    </w:p>
    <w:p w14:paraId="173E55D0" w14:textId="77777777" w:rsidR="0070048F" w:rsidRPr="00545D07" w:rsidRDefault="0070048F">
      <w:pPr>
        <w:rPr>
          <w:rFonts w:asciiTheme="majorHAnsi" w:hAnsiTheme="majorHAnsi" w:cstheme="majorHAnsi"/>
          <w:lang w:val="fr-FR"/>
        </w:rPr>
      </w:pPr>
    </w:p>
    <w:p w14:paraId="4D6EC2E3" w14:textId="77777777" w:rsidR="0070048F" w:rsidRPr="00545D07" w:rsidRDefault="0070048F">
      <w:pPr>
        <w:rPr>
          <w:rFonts w:asciiTheme="majorHAnsi" w:hAnsiTheme="majorHAnsi" w:cstheme="majorHAnsi"/>
          <w:lang w:val="fr-FR"/>
        </w:rPr>
      </w:pPr>
    </w:p>
    <w:p w14:paraId="2D374C64" w14:textId="77777777" w:rsidR="0070048F" w:rsidRPr="00545D07" w:rsidRDefault="0070048F">
      <w:pPr>
        <w:rPr>
          <w:rFonts w:asciiTheme="majorHAnsi" w:hAnsiTheme="majorHAnsi" w:cstheme="majorHAnsi"/>
          <w:lang w:val="fr-FR"/>
        </w:rPr>
      </w:pPr>
    </w:p>
    <w:p w14:paraId="3D7A6E92" w14:textId="77777777" w:rsidR="0070048F" w:rsidRPr="00545D07" w:rsidRDefault="0070048F">
      <w:pPr>
        <w:rPr>
          <w:rFonts w:asciiTheme="majorHAnsi" w:hAnsiTheme="majorHAnsi" w:cstheme="majorHAnsi"/>
          <w:lang w:val="fr-FR"/>
        </w:rPr>
      </w:pPr>
    </w:p>
    <w:p w14:paraId="1CF0B381" w14:textId="77777777" w:rsidR="0070048F" w:rsidRPr="00545D07" w:rsidRDefault="0070048F">
      <w:pPr>
        <w:rPr>
          <w:rFonts w:asciiTheme="majorHAnsi" w:hAnsiTheme="majorHAnsi" w:cstheme="majorHAnsi"/>
          <w:lang w:val="fr-FR"/>
        </w:rPr>
      </w:pPr>
    </w:p>
    <w:p w14:paraId="592314E2" w14:textId="77777777" w:rsidR="0070048F" w:rsidRPr="00545D07" w:rsidRDefault="0070048F">
      <w:pPr>
        <w:rPr>
          <w:rFonts w:asciiTheme="majorHAnsi" w:hAnsiTheme="majorHAnsi" w:cstheme="majorHAnsi"/>
          <w:lang w:val="fr-FR"/>
        </w:rPr>
      </w:pPr>
    </w:p>
    <w:p w14:paraId="31E504B5" w14:textId="77777777" w:rsidR="0070048F" w:rsidRPr="00545D07" w:rsidRDefault="0070048F">
      <w:pPr>
        <w:rPr>
          <w:rFonts w:asciiTheme="majorHAnsi" w:hAnsiTheme="majorHAnsi" w:cstheme="majorHAnsi"/>
          <w:lang w:val="fr-FR"/>
        </w:rPr>
      </w:pPr>
    </w:p>
    <w:p w14:paraId="39F26F18" w14:textId="77777777" w:rsidR="0070048F" w:rsidRPr="00545D07" w:rsidRDefault="00586D77">
      <w:pPr>
        <w:pStyle w:val="Titre1"/>
        <w:jc w:val="center"/>
        <w:rPr>
          <w:rFonts w:cstheme="majorHAnsi"/>
          <w:lang w:val="fr-FR"/>
        </w:rPr>
      </w:pPr>
      <w:r w:rsidRPr="00545D07">
        <w:rPr>
          <w:rFonts w:cstheme="majorHAnsi"/>
          <w:lang w:val="fr-FR"/>
        </w:rPr>
        <w:t xml:space="preserve">BLOC Programmation orientée objet </w:t>
      </w:r>
    </w:p>
    <w:p w14:paraId="782F3432" w14:textId="6738C0AC" w:rsidR="00325425" w:rsidRPr="00545D07" w:rsidRDefault="00325425" w:rsidP="00325425">
      <w:pPr>
        <w:pStyle w:val="Titre1"/>
        <w:jc w:val="center"/>
        <w:rPr>
          <w:rFonts w:cstheme="majorHAnsi"/>
          <w:lang w:val="fr-FR"/>
        </w:rPr>
      </w:pPr>
      <w:r w:rsidRPr="00545D07">
        <w:rPr>
          <w:rFonts w:cstheme="majorHAnsi"/>
          <w:lang w:val="fr-FR"/>
        </w:rPr>
        <w:t>Prosit 4</w:t>
      </w:r>
    </w:p>
    <w:p w14:paraId="249CAF4E" w14:textId="77777777" w:rsidR="0070048F" w:rsidRPr="00545D07" w:rsidRDefault="0070048F">
      <w:pPr>
        <w:rPr>
          <w:rFonts w:asciiTheme="majorHAnsi" w:hAnsiTheme="majorHAnsi" w:cstheme="majorHAnsi"/>
          <w:lang w:val="fr-FR"/>
        </w:rPr>
      </w:pPr>
    </w:p>
    <w:p w14:paraId="095F5A2D" w14:textId="77777777" w:rsidR="0070048F" w:rsidRPr="00545D07" w:rsidRDefault="0070048F">
      <w:pPr>
        <w:rPr>
          <w:rFonts w:asciiTheme="majorHAnsi" w:hAnsiTheme="majorHAnsi" w:cstheme="majorHAnsi"/>
          <w:lang w:val="fr-FR"/>
        </w:rPr>
      </w:pPr>
    </w:p>
    <w:p w14:paraId="0C237161" w14:textId="77777777" w:rsidR="00717855" w:rsidRPr="00545D07" w:rsidRDefault="00717855">
      <w:pPr>
        <w:rPr>
          <w:rFonts w:asciiTheme="majorHAnsi" w:hAnsiTheme="majorHAnsi" w:cstheme="majorHAnsi"/>
          <w:lang w:val="fr-FR"/>
        </w:rPr>
      </w:pPr>
    </w:p>
    <w:p w14:paraId="7FDF8707" w14:textId="77777777" w:rsidR="00717855" w:rsidRPr="00545D07" w:rsidRDefault="00717855">
      <w:pPr>
        <w:rPr>
          <w:rFonts w:asciiTheme="majorHAnsi" w:hAnsiTheme="majorHAnsi" w:cstheme="majorHAnsi"/>
          <w:lang w:val="fr-FR"/>
        </w:rPr>
      </w:pPr>
    </w:p>
    <w:p w14:paraId="2C6E3E2B" w14:textId="77777777" w:rsidR="00717855" w:rsidRPr="00545D07" w:rsidRDefault="00717855">
      <w:pPr>
        <w:rPr>
          <w:rFonts w:asciiTheme="majorHAnsi" w:hAnsiTheme="majorHAnsi" w:cstheme="majorHAnsi"/>
          <w:lang w:val="fr-FR"/>
        </w:rPr>
      </w:pPr>
    </w:p>
    <w:p w14:paraId="541C2A1F" w14:textId="77777777" w:rsidR="00717855" w:rsidRPr="00545D07" w:rsidRDefault="00717855">
      <w:pPr>
        <w:rPr>
          <w:rFonts w:asciiTheme="majorHAnsi" w:hAnsiTheme="majorHAnsi" w:cstheme="majorHAnsi"/>
          <w:lang w:val="fr-FR"/>
        </w:rPr>
      </w:pPr>
    </w:p>
    <w:p w14:paraId="32D54618" w14:textId="77777777" w:rsidR="00717855" w:rsidRPr="00545D07" w:rsidRDefault="00717855">
      <w:pPr>
        <w:rPr>
          <w:rFonts w:asciiTheme="majorHAnsi" w:hAnsiTheme="majorHAnsi" w:cstheme="majorHAnsi"/>
          <w:lang w:val="fr-FR"/>
        </w:rPr>
      </w:pPr>
    </w:p>
    <w:p w14:paraId="78B3C4EC" w14:textId="77777777" w:rsidR="00717855" w:rsidRPr="00545D07" w:rsidRDefault="00717855">
      <w:pPr>
        <w:rPr>
          <w:rFonts w:asciiTheme="majorHAnsi" w:hAnsiTheme="majorHAnsi" w:cstheme="majorHAnsi"/>
          <w:lang w:val="fr-FR"/>
        </w:rPr>
      </w:pPr>
    </w:p>
    <w:p w14:paraId="5EEB7E14" w14:textId="77777777" w:rsidR="00717855" w:rsidRPr="00545D07" w:rsidRDefault="00717855">
      <w:pPr>
        <w:rPr>
          <w:rFonts w:asciiTheme="majorHAnsi" w:hAnsiTheme="majorHAnsi" w:cstheme="majorHAnsi"/>
          <w:lang w:val="fr-FR"/>
        </w:rPr>
      </w:pPr>
    </w:p>
    <w:p w14:paraId="313C263A" w14:textId="77777777" w:rsidR="00717855" w:rsidRPr="00545D07" w:rsidRDefault="00717855">
      <w:pPr>
        <w:rPr>
          <w:rFonts w:asciiTheme="majorHAnsi" w:hAnsiTheme="majorHAnsi" w:cstheme="majorHAnsi"/>
          <w:lang w:val="fr-FR"/>
        </w:rPr>
      </w:pPr>
    </w:p>
    <w:p w14:paraId="0FD2084B" w14:textId="77777777" w:rsidR="00717855" w:rsidRPr="00545D07" w:rsidRDefault="00717855">
      <w:pPr>
        <w:rPr>
          <w:rFonts w:asciiTheme="majorHAnsi" w:hAnsiTheme="majorHAnsi" w:cstheme="majorHAnsi"/>
          <w:lang w:val="fr-FR"/>
        </w:rPr>
      </w:pPr>
    </w:p>
    <w:p w14:paraId="5F9273F2" w14:textId="0B8FDBCE" w:rsidR="0070048F" w:rsidRPr="00545D07" w:rsidRDefault="00586D77" w:rsidP="00325425">
      <w:pPr>
        <w:pStyle w:val="Titre1"/>
        <w:rPr>
          <w:rFonts w:cstheme="majorHAnsi"/>
          <w:lang w:val="fr-FR"/>
        </w:rPr>
      </w:pPr>
      <w:r w:rsidRPr="00545D07">
        <w:rPr>
          <w:rFonts w:cstheme="majorHAnsi"/>
          <w:lang w:val="fr-FR"/>
        </w:rPr>
        <w:lastRenderedPageBreak/>
        <w:t>Mots à définir / mots Clés :</w:t>
      </w:r>
    </w:p>
    <w:p w14:paraId="1DC23CAE" w14:textId="77777777" w:rsidR="00325425" w:rsidRPr="00545D07" w:rsidRDefault="00325425" w:rsidP="00325425">
      <w:pPr>
        <w:rPr>
          <w:rFonts w:asciiTheme="majorHAnsi" w:hAnsiTheme="majorHAnsi" w:cstheme="majorHAnsi"/>
          <w:lang w:val="fr-FR"/>
        </w:rPr>
      </w:pPr>
    </w:p>
    <w:p w14:paraId="4567D6C0" w14:textId="17787BAD" w:rsidR="005D6889" w:rsidRPr="00545D07" w:rsidRDefault="005D6889" w:rsidP="005D6889">
      <w:pPr>
        <w:rPr>
          <w:rFonts w:asciiTheme="majorHAnsi" w:hAnsiTheme="majorHAnsi" w:cstheme="majorHAnsi"/>
          <w:lang w:val="fr-FR"/>
        </w:rPr>
      </w:pPr>
      <w:r w:rsidRPr="00545D07">
        <w:rPr>
          <w:rFonts w:asciiTheme="majorHAnsi" w:hAnsiTheme="majorHAnsi" w:cstheme="majorHAnsi"/>
          <w:lang w:val="fr-FR"/>
        </w:rPr>
        <w:t>Composant COM : Un composant COM (Component Object Model) est une technologie de Microsoft permettant la création de composants logiciels réutilisables. Les composants COM peuvent être utilisés dans différents langages de programmation et s'exécutent dans un environnement distribué.</w:t>
      </w:r>
    </w:p>
    <w:p w14:paraId="761C95A6" w14:textId="5EE51C0A" w:rsidR="005D6889" w:rsidRPr="00545D07" w:rsidRDefault="005D6889" w:rsidP="005D6889">
      <w:pPr>
        <w:rPr>
          <w:rFonts w:asciiTheme="majorHAnsi" w:hAnsiTheme="majorHAnsi" w:cstheme="majorHAnsi"/>
          <w:lang w:val="fr-FR"/>
        </w:rPr>
      </w:pPr>
      <w:r w:rsidRPr="00545D07">
        <w:rPr>
          <w:rFonts w:asciiTheme="majorHAnsi" w:hAnsiTheme="majorHAnsi" w:cstheme="majorHAnsi"/>
          <w:lang w:val="fr-FR"/>
        </w:rPr>
        <w:t>MMU : MMU signifie "Memory Management Unit", soit "Unité de Gestion de Mémoire" en français. C'est un composant matériel d'un ordinateur responsable de la gestion de la mémoire virtuelle, de la translation des adresses mémoire et de la protection de la mémoire.</w:t>
      </w:r>
    </w:p>
    <w:p w14:paraId="16C8BEAB" w14:textId="7EF958D7" w:rsidR="005D6889" w:rsidRPr="00545D07" w:rsidRDefault="005D6889" w:rsidP="005D6889">
      <w:pPr>
        <w:rPr>
          <w:rFonts w:asciiTheme="majorHAnsi" w:hAnsiTheme="majorHAnsi" w:cstheme="majorHAnsi"/>
          <w:lang w:val="fr-FR"/>
        </w:rPr>
      </w:pPr>
      <w:r w:rsidRPr="00545D07">
        <w:rPr>
          <w:rFonts w:asciiTheme="majorHAnsi" w:hAnsiTheme="majorHAnsi" w:cstheme="majorHAnsi"/>
          <w:lang w:val="fr-FR"/>
        </w:rPr>
        <w:t>Ordre d'exécution : L'ordre d'exécution se réfère à la séquence dans laquelle les instructions d'un programme informatique sont exécutées. Il peut être influencé par la logique du programme, les conditions d'exécution et d'autres facteurs.</w:t>
      </w:r>
    </w:p>
    <w:p w14:paraId="04531C97" w14:textId="6A558F7E" w:rsidR="005D6889" w:rsidRPr="00545D07" w:rsidRDefault="005D6889" w:rsidP="005D6889">
      <w:pPr>
        <w:rPr>
          <w:rFonts w:asciiTheme="majorHAnsi" w:hAnsiTheme="majorHAnsi" w:cstheme="majorHAnsi"/>
          <w:lang w:val="fr-FR"/>
        </w:rPr>
      </w:pPr>
      <w:r w:rsidRPr="00545D07">
        <w:rPr>
          <w:rFonts w:asciiTheme="majorHAnsi" w:hAnsiTheme="majorHAnsi" w:cstheme="majorHAnsi"/>
          <w:lang w:val="fr-FR"/>
        </w:rPr>
        <w:t>Instancier : Instancier signifie créer une instance d'une classe ou d'un objet dans la programmation orientée objet. L'instanciation est le processus de création d'un exemplaire spécifique d'une classe.</w:t>
      </w:r>
    </w:p>
    <w:p w14:paraId="5C39D8B1" w14:textId="624C1ADD" w:rsidR="005D6889" w:rsidRPr="00545D07" w:rsidRDefault="005D6889" w:rsidP="005D6889">
      <w:pPr>
        <w:rPr>
          <w:rFonts w:asciiTheme="majorHAnsi" w:hAnsiTheme="majorHAnsi" w:cstheme="majorHAnsi"/>
          <w:lang w:val="fr-FR"/>
        </w:rPr>
      </w:pPr>
      <w:r w:rsidRPr="00545D07">
        <w:rPr>
          <w:rFonts w:asciiTheme="majorHAnsi" w:hAnsiTheme="majorHAnsi" w:cstheme="majorHAnsi"/>
          <w:lang w:val="fr-FR"/>
        </w:rPr>
        <w:t>Nombre d'unités de traitement : Le nombre d'unités de traitement fait référence au nombre de processeurs ou de cœurs de processeur dans un système informatique. Il peut influencer la capacité du système à traiter plusieurs tâches simultanément.</w:t>
      </w:r>
    </w:p>
    <w:p w14:paraId="1B4E1788" w14:textId="69397C6E" w:rsidR="005D6889" w:rsidRPr="00545D07" w:rsidRDefault="005D6889" w:rsidP="005D6889">
      <w:pPr>
        <w:rPr>
          <w:rFonts w:asciiTheme="majorHAnsi" w:hAnsiTheme="majorHAnsi" w:cstheme="majorHAnsi"/>
          <w:lang w:val="fr-FR"/>
        </w:rPr>
      </w:pPr>
      <w:r w:rsidRPr="00545D07">
        <w:rPr>
          <w:rFonts w:asciiTheme="majorHAnsi" w:hAnsiTheme="majorHAnsi" w:cstheme="majorHAnsi"/>
          <w:lang w:val="fr-FR"/>
        </w:rPr>
        <w:t>Crash mémoire : Un crash mémoire (ou panne mémoire) se produit lorsqu'un programme ou un système d'exploitation rencontre une défaillance qui entraîne une perte de données en mémoire, souvent suivie d'une interruption ou d'une fermeture inattendue.</w:t>
      </w:r>
    </w:p>
    <w:p w14:paraId="20255AE3" w14:textId="5212F0E8" w:rsidR="005D6889" w:rsidRPr="00545D07" w:rsidRDefault="005D6889" w:rsidP="005D6889">
      <w:pPr>
        <w:rPr>
          <w:rFonts w:asciiTheme="majorHAnsi" w:hAnsiTheme="majorHAnsi" w:cstheme="majorHAnsi"/>
          <w:lang w:val="fr-FR"/>
        </w:rPr>
      </w:pPr>
      <w:r w:rsidRPr="00545D07">
        <w:rPr>
          <w:rFonts w:asciiTheme="majorHAnsi" w:hAnsiTheme="majorHAnsi" w:cstheme="majorHAnsi"/>
          <w:lang w:val="fr-FR"/>
        </w:rPr>
        <w:t>Bus de traitement : Un bus de traitement est un ensemble de lignes de communication utilisées pour transférer des données entre les composants du processeur, tels que l'unité centrale de traitement (CPU), la mémoire et les périphériques.</w:t>
      </w:r>
    </w:p>
    <w:p w14:paraId="639A1762" w14:textId="766F167B" w:rsidR="005D6889" w:rsidRPr="00545D07" w:rsidRDefault="005D6889" w:rsidP="005D6889">
      <w:pPr>
        <w:rPr>
          <w:rFonts w:asciiTheme="majorHAnsi" w:hAnsiTheme="majorHAnsi" w:cstheme="majorHAnsi"/>
          <w:lang w:val="fr-FR"/>
        </w:rPr>
      </w:pPr>
      <w:r w:rsidRPr="00545D07">
        <w:rPr>
          <w:rFonts w:asciiTheme="majorHAnsi" w:hAnsiTheme="majorHAnsi" w:cstheme="majorHAnsi"/>
          <w:lang w:val="fr-FR"/>
        </w:rPr>
        <w:t>Composant métier : Un composant métier désigne une partie spécifique d'une application logicielle qui gère la logique métier ou les règles commerciales. Il est conçu pour effectuer des opérations liées au cœur de l'activité de l'application.</w:t>
      </w:r>
    </w:p>
    <w:p w14:paraId="0923B5C0" w14:textId="297FE5B7" w:rsidR="00717855" w:rsidRPr="00545D07" w:rsidRDefault="005D6889" w:rsidP="005D6889">
      <w:pPr>
        <w:rPr>
          <w:rFonts w:asciiTheme="majorHAnsi" w:hAnsiTheme="majorHAnsi" w:cstheme="majorHAnsi"/>
          <w:lang w:val="fr-FR"/>
        </w:rPr>
      </w:pPr>
      <w:r w:rsidRPr="00545D07">
        <w:rPr>
          <w:rFonts w:asciiTheme="majorHAnsi" w:hAnsiTheme="majorHAnsi" w:cstheme="majorHAnsi"/>
          <w:lang w:val="fr-FR"/>
        </w:rPr>
        <w:t>Microsoft NS/DN : Les termes "NS" et "DN" ne sont pas standardisés dans le contexte informatique général. Cependant, "NS" pourrait être associé à "Namespace" et "DN" à "Distinguished Name" dans le contexte des technologies Microsoft telles que Active Directory.</w:t>
      </w:r>
    </w:p>
    <w:p w14:paraId="454008CD" w14:textId="77777777" w:rsidR="0070048F" w:rsidRPr="00545D07" w:rsidRDefault="00586D77" w:rsidP="00717855">
      <w:pPr>
        <w:pStyle w:val="Titre1"/>
        <w:rPr>
          <w:rFonts w:cstheme="majorHAnsi"/>
          <w:lang w:val="fr-FR"/>
        </w:rPr>
      </w:pPr>
      <w:r w:rsidRPr="00545D07">
        <w:rPr>
          <w:rFonts w:cstheme="majorHAnsi"/>
          <w:lang w:val="fr-FR"/>
        </w:rPr>
        <w:t xml:space="preserve">Contexte : </w:t>
      </w:r>
    </w:p>
    <w:p w14:paraId="744B02E0" w14:textId="1B0BAE40" w:rsidR="00717855" w:rsidRPr="00545D07" w:rsidRDefault="00586D77">
      <w:pPr>
        <w:rPr>
          <w:rFonts w:asciiTheme="majorHAnsi" w:hAnsiTheme="majorHAnsi" w:cstheme="majorHAnsi"/>
          <w:lang w:val="fr-FR"/>
        </w:rPr>
      </w:pPr>
      <w:r w:rsidRPr="00545D07">
        <w:rPr>
          <w:rFonts w:asciiTheme="majorHAnsi" w:hAnsiTheme="majorHAnsi" w:cstheme="majorHAnsi"/>
          <w:lang w:val="fr-FR"/>
        </w:rPr>
        <w:t xml:space="preserve">Le client souhaite une simulation du fonctionnement de son usine. </w:t>
      </w:r>
    </w:p>
    <w:p w14:paraId="5B4A0526" w14:textId="17D4AA91" w:rsidR="0070048F" w:rsidRPr="00545D07" w:rsidRDefault="00586D77" w:rsidP="00717855">
      <w:pPr>
        <w:pStyle w:val="Titre1"/>
        <w:rPr>
          <w:rFonts w:cstheme="majorHAnsi"/>
          <w:lang w:val="fr-FR"/>
        </w:rPr>
      </w:pPr>
      <w:r w:rsidRPr="00545D07">
        <w:rPr>
          <w:rFonts w:cstheme="majorHAnsi"/>
          <w:lang w:val="fr-FR"/>
        </w:rPr>
        <w:lastRenderedPageBreak/>
        <w:t xml:space="preserve">Problématique : </w:t>
      </w:r>
    </w:p>
    <w:p w14:paraId="3F169A54" w14:textId="48F67682" w:rsidR="0070048F" w:rsidRPr="00545D07" w:rsidRDefault="00586D77" w:rsidP="00FE0D2B">
      <w:pPr>
        <w:ind w:firstLine="720"/>
        <w:rPr>
          <w:rFonts w:asciiTheme="majorHAnsi" w:hAnsiTheme="majorHAnsi" w:cstheme="majorHAnsi"/>
          <w:b/>
          <w:bCs/>
          <w:sz w:val="28"/>
          <w:szCs w:val="28"/>
          <w:lang w:val="fr-FR"/>
        </w:rPr>
      </w:pPr>
      <w:r w:rsidRPr="00545D07">
        <w:rPr>
          <w:rFonts w:asciiTheme="majorHAnsi" w:hAnsiTheme="majorHAnsi" w:cstheme="majorHAnsi"/>
          <w:b/>
          <w:bCs/>
          <w:sz w:val="28"/>
          <w:szCs w:val="28"/>
          <w:lang w:val="fr-FR"/>
        </w:rPr>
        <w:t xml:space="preserve">Comment développer une maquette logicielle capable de simuler le fonctionnement de l’usine tout en résolvant crashs mémoire et en nécessitant une interaction utilisateur pour définir le nombre et l'ordre des unités de traitement ? </w:t>
      </w:r>
    </w:p>
    <w:p w14:paraId="612B6BB8" w14:textId="77777777" w:rsidR="0070048F" w:rsidRPr="00545D07" w:rsidRDefault="00586D77" w:rsidP="00717855">
      <w:pPr>
        <w:pStyle w:val="Titre1"/>
        <w:rPr>
          <w:rFonts w:cstheme="majorHAnsi"/>
          <w:lang w:val="fr-FR"/>
        </w:rPr>
      </w:pPr>
      <w:r w:rsidRPr="00545D07">
        <w:rPr>
          <w:rFonts w:cstheme="majorHAnsi"/>
          <w:lang w:val="fr-FR"/>
        </w:rPr>
        <w:t>Contraintes :</w:t>
      </w:r>
    </w:p>
    <w:p w14:paraId="59D05E90" w14:textId="77777777" w:rsidR="0070048F" w:rsidRPr="00545D07" w:rsidRDefault="00586D77">
      <w:pPr>
        <w:rPr>
          <w:rFonts w:asciiTheme="majorHAnsi" w:hAnsiTheme="majorHAnsi" w:cstheme="majorHAnsi"/>
          <w:lang w:val="fr-FR"/>
        </w:rPr>
      </w:pPr>
      <w:r w:rsidRPr="00545D07">
        <w:rPr>
          <w:rFonts w:asciiTheme="majorHAnsi" w:hAnsiTheme="majorHAnsi" w:cstheme="majorHAnsi"/>
          <w:lang w:val="fr-FR"/>
        </w:rPr>
        <w:t xml:space="preserve">Utiliser un composant COM </w:t>
      </w:r>
    </w:p>
    <w:p w14:paraId="29C8A9A8" w14:textId="77777777" w:rsidR="0070048F" w:rsidRPr="00545D07" w:rsidRDefault="00586D77">
      <w:pPr>
        <w:rPr>
          <w:rFonts w:asciiTheme="majorHAnsi" w:hAnsiTheme="majorHAnsi" w:cstheme="majorHAnsi"/>
          <w:lang w:val="fr-FR"/>
        </w:rPr>
      </w:pPr>
      <w:r w:rsidRPr="00545D07">
        <w:rPr>
          <w:rFonts w:asciiTheme="majorHAnsi" w:hAnsiTheme="majorHAnsi" w:cstheme="majorHAnsi"/>
          <w:lang w:val="fr-FR"/>
        </w:rPr>
        <w:t xml:space="preserve">Mémoire </w:t>
      </w:r>
    </w:p>
    <w:p w14:paraId="122168BA" w14:textId="77777777" w:rsidR="0070048F" w:rsidRPr="00545D07" w:rsidRDefault="00586D77">
      <w:pPr>
        <w:rPr>
          <w:rFonts w:asciiTheme="majorHAnsi" w:hAnsiTheme="majorHAnsi" w:cstheme="majorHAnsi"/>
          <w:lang w:val="fr-FR"/>
        </w:rPr>
      </w:pPr>
      <w:r w:rsidRPr="00545D07">
        <w:rPr>
          <w:rFonts w:asciiTheme="majorHAnsi" w:hAnsiTheme="majorHAnsi" w:cstheme="majorHAnsi"/>
          <w:lang w:val="fr-FR"/>
        </w:rPr>
        <w:t xml:space="preserve">Nb d’unités de traitement et ordre d’exécution inconnus </w:t>
      </w:r>
    </w:p>
    <w:p w14:paraId="26BB611E" w14:textId="77777777" w:rsidR="0070048F" w:rsidRPr="00545D07" w:rsidRDefault="00586D77">
      <w:pPr>
        <w:rPr>
          <w:rFonts w:asciiTheme="majorHAnsi" w:hAnsiTheme="majorHAnsi" w:cstheme="majorHAnsi"/>
          <w:lang w:val="fr-FR"/>
        </w:rPr>
      </w:pPr>
      <w:r w:rsidRPr="00545D07">
        <w:rPr>
          <w:rFonts w:asciiTheme="majorHAnsi" w:hAnsiTheme="majorHAnsi" w:cstheme="majorHAnsi"/>
          <w:lang w:val="fr-FR"/>
        </w:rPr>
        <w:t>Généralisation :</w:t>
      </w:r>
    </w:p>
    <w:p w14:paraId="7D89828D" w14:textId="77777777" w:rsidR="0070048F" w:rsidRPr="00545D07" w:rsidRDefault="00586D77">
      <w:pPr>
        <w:rPr>
          <w:rFonts w:asciiTheme="majorHAnsi" w:hAnsiTheme="majorHAnsi" w:cstheme="majorHAnsi"/>
          <w:lang w:val="fr-FR"/>
        </w:rPr>
      </w:pPr>
      <w:r w:rsidRPr="00545D07">
        <w:rPr>
          <w:rFonts w:asciiTheme="majorHAnsi" w:hAnsiTheme="majorHAnsi" w:cstheme="majorHAnsi"/>
          <w:lang w:val="fr-FR"/>
        </w:rPr>
        <w:t>Utilisation du composant COM</w:t>
      </w:r>
    </w:p>
    <w:p w14:paraId="1D00C369" w14:textId="0F046FF3" w:rsidR="0070048F" w:rsidRPr="00545D07" w:rsidRDefault="00586D77">
      <w:pPr>
        <w:rPr>
          <w:rFonts w:asciiTheme="majorHAnsi" w:hAnsiTheme="majorHAnsi" w:cstheme="majorHAnsi"/>
          <w:lang w:val="fr-FR"/>
        </w:rPr>
      </w:pPr>
      <w:r w:rsidRPr="00545D07">
        <w:rPr>
          <w:rFonts w:asciiTheme="majorHAnsi" w:hAnsiTheme="majorHAnsi" w:cstheme="majorHAnsi"/>
          <w:lang w:val="fr-FR"/>
        </w:rPr>
        <w:t>Gestion des flux de mémoire avec C#</w:t>
      </w:r>
    </w:p>
    <w:p w14:paraId="41555C20" w14:textId="77777777" w:rsidR="0070048F" w:rsidRPr="00545D07" w:rsidRDefault="00586D77" w:rsidP="00717855">
      <w:pPr>
        <w:pStyle w:val="Titre1"/>
        <w:rPr>
          <w:rFonts w:cstheme="majorHAnsi"/>
          <w:lang w:val="fr-FR"/>
        </w:rPr>
      </w:pPr>
      <w:r w:rsidRPr="00545D07">
        <w:rPr>
          <w:rFonts w:cstheme="majorHAnsi"/>
          <w:lang w:val="fr-FR"/>
        </w:rPr>
        <w:t xml:space="preserve">Livrable : </w:t>
      </w:r>
    </w:p>
    <w:p w14:paraId="02BC0E52" w14:textId="77777777" w:rsidR="0070048F" w:rsidRPr="00545D07" w:rsidRDefault="00586D77">
      <w:pPr>
        <w:rPr>
          <w:rFonts w:asciiTheme="majorHAnsi" w:hAnsiTheme="majorHAnsi" w:cstheme="majorHAnsi"/>
          <w:lang w:val="fr-FR"/>
        </w:rPr>
      </w:pPr>
      <w:r w:rsidRPr="00545D07">
        <w:rPr>
          <w:rFonts w:asciiTheme="majorHAnsi" w:hAnsiTheme="majorHAnsi" w:cstheme="majorHAnsi"/>
          <w:lang w:val="fr-FR"/>
        </w:rPr>
        <w:t xml:space="preserve">Maquette logiciel fonctionnel </w:t>
      </w:r>
    </w:p>
    <w:p w14:paraId="037E1957" w14:textId="384786EF" w:rsidR="0070048F" w:rsidRPr="00545D07" w:rsidRDefault="00586D77" w:rsidP="00717855">
      <w:pPr>
        <w:pStyle w:val="Titre1"/>
        <w:rPr>
          <w:rFonts w:cstheme="majorHAnsi"/>
          <w:lang w:val="fr-FR"/>
        </w:rPr>
      </w:pPr>
      <w:r w:rsidRPr="00545D07">
        <w:rPr>
          <w:rFonts w:cstheme="majorHAnsi"/>
          <w:lang w:val="fr-FR"/>
        </w:rPr>
        <w:t>Hypothèses / Pistes de solution :</w:t>
      </w:r>
    </w:p>
    <w:p w14:paraId="179EBEE8" w14:textId="77777777" w:rsidR="0070048F" w:rsidRPr="00545D07" w:rsidRDefault="00586D77">
      <w:pPr>
        <w:rPr>
          <w:rFonts w:asciiTheme="majorHAnsi" w:hAnsiTheme="majorHAnsi" w:cstheme="majorHAnsi"/>
          <w:lang w:val="fr-FR"/>
        </w:rPr>
      </w:pPr>
      <w:r w:rsidRPr="00545D07">
        <w:rPr>
          <w:rFonts w:asciiTheme="majorHAnsi" w:hAnsiTheme="majorHAnsi" w:cstheme="majorHAnsi"/>
          <w:lang w:val="fr-FR"/>
        </w:rPr>
        <w:t>- permettre le choix de l‘ordre / nb d’unités</w:t>
      </w:r>
    </w:p>
    <w:p w14:paraId="400E7967" w14:textId="77777777" w:rsidR="0070048F" w:rsidRPr="00545D07" w:rsidRDefault="00586D77">
      <w:pPr>
        <w:rPr>
          <w:rFonts w:asciiTheme="majorHAnsi" w:hAnsiTheme="majorHAnsi" w:cstheme="majorHAnsi"/>
          <w:lang w:val="fr-FR"/>
        </w:rPr>
      </w:pPr>
      <w:r w:rsidRPr="00545D07">
        <w:rPr>
          <w:rFonts w:asciiTheme="majorHAnsi" w:hAnsiTheme="majorHAnsi" w:cstheme="majorHAnsi"/>
          <w:lang w:val="fr-FR"/>
        </w:rPr>
        <w:t xml:space="preserve">- Utiliser MMU pour mémoire </w:t>
      </w:r>
    </w:p>
    <w:p w14:paraId="3049E0BB" w14:textId="1737ED7B" w:rsidR="0070048F" w:rsidRPr="00545D07" w:rsidRDefault="00586D77">
      <w:pPr>
        <w:rPr>
          <w:rFonts w:asciiTheme="majorHAnsi" w:hAnsiTheme="majorHAnsi" w:cstheme="majorHAnsi"/>
          <w:lang w:val="fr-FR"/>
        </w:rPr>
      </w:pPr>
      <w:r w:rsidRPr="00545D07">
        <w:rPr>
          <w:rFonts w:asciiTheme="majorHAnsi" w:hAnsiTheme="majorHAnsi" w:cstheme="majorHAnsi"/>
          <w:lang w:val="fr-FR"/>
        </w:rPr>
        <w:t>- diagramme des classes</w:t>
      </w:r>
    </w:p>
    <w:p w14:paraId="1B7C0343" w14:textId="7EEEA6D0" w:rsidR="0070048F" w:rsidRPr="00545D07" w:rsidRDefault="00586D77" w:rsidP="00FE0D2B">
      <w:pPr>
        <w:pStyle w:val="Titre1"/>
        <w:rPr>
          <w:rFonts w:cstheme="majorHAnsi"/>
          <w:lang w:val="fr-FR"/>
        </w:rPr>
      </w:pPr>
      <w:r w:rsidRPr="00545D07">
        <w:rPr>
          <w:rFonts w:cstheme="majorHAnsi"/>
          <w:lang w:val="fr-FR"/>
        </w:rPr>
        <w:t>Plan d’actions :</w:t>
      </w:r>
    </w:p>
    <w:p w14:paraId="37455C62" w14:textId="43BAF432" w:rsidR="0070048F" w:rsidRPr="00545D07" w:rsidRDefault="00586D77">
      <w:pPr>
        <w:rPr>
          <w:rFonts w:asciiTheme="majorHAnsi" w:hAnsiTheme="majorHAnsi" w:cstheme="majorHAnsi"/>
          <w:lang w:val="fr-FR"/>
        </w:rPr>
      </w:pPr>
      <w:r w:rsidRPr="00545D07">
        <w:rPr>
          <w:rFonts w:asciiTheme="majorHAnsi" w:hAnsiTheme="majorHAnsi" w:cstheme="majorHAnsi"/>
          <w:lang w:val="fr-FR"/>
        </w:rPr>
        <w:t xml:space="preserve">Se renseigner sur les fondamentaux de la mémoire ( + </w:t>
      </w:r>
      <w:r w:rsidR="00912E08">
        <w:rPr>
          <w:rFonts w:asciiTheme="majorHAnsi" w:hAnsiTheme="majorHAnsi" w:cstheme="majorHAnsi"/>
          <w:lang w:val="fr-FR"/>
        </w:rPr>
        <w:tab/>
      </w:r>
      <w:r w:rsidRPr="00545D07">
        <w:rPr>
          <w:rFonts w:asciiTheme="majorHAnsi" w:hAnsiTheme="majorHAnsi" w:cstheme="majorHAnsi"/>
          <w:lang w:val="fr-FR"/>
        </w:rPr>
        <w:t xml:space="preserve"> )</w:t>
      </w:r>
      <w:r w:rsidRPr="00545D07">
        <w:rPr>
          <w:rFonts w:asciiTheme="majorHAnsi" w:hAnsiTheme="majorHAnsi" w:cstheme="majorHAnsi"/>
          <w:lang w:val="fr-FR"/>
        </w:rPr>
        <w:tab/>
      </w:r>
      <w:r w:rsidRPr="00545D07">
        <w:rPr>
          <w:rFonts w:asciiTheme="majorHAnsi" w:hAnsiTheme="majorHAnsi" w:cstheme="majorHAnsi"/>
          <w:lang w:val="fr-FR"/>
        </w:rPr>
        <w:tab/>
      </w:r>
    </w:p>
    <w:p w14:paraId="7AF5F955" w14:textId="77777777" w:rsidR="0070048F" w:rsidRPr="00545D07" w:rsidRDefault="00586D77">
      <w:pPr>
        <w:rPr>
          <w:rFonts w:asciiTheme="majorHAnsi" w:hAnsiTheme="majorHAnsi" w:cstheme="majorHAnsi"/>
          <w:lang w:val="fr-FR"/>
        </w:rPr>
      </w:pPr>
      <w:r w:rsidRPr="00545D07">
        <w:rPr>
          <w:rFonts w:asciiTheme="majorHAnsi" w:hAnsiTheme="majorHAnsi" w:cstheme="majorHAnsi"/>
          <w:lang w:val="fr-FR"/>
        </w:rPr>
        <w:t xml:space="preserve">MMU </w:t>
      </w:r>
    </w:p>
    <w:p w14:paraId="31C33210" w14:textId="77777777" w:rsidR="0070048F" w:rsidRPr="00545D07" w:rsidRDefault="00586D77">
      <w:pPr>
        <w:rPr>
          <w:rFonts w:asciiTheme="majorHAnsi" w:hAnsiTheme="majorHAnsi" w:cstheme="majorHAnsi"/>
          <w:lang w:val="fr-FR"/>
        </w:rPr>
      </w:pPr>
      <w:r w:rsidRPr="00545D07">
        <w:rPr>
          <w:rFonts w:asciiTheme="majorHAnsi" w:hAnsiTheme="majorHAnsi" w:cstheme="majorHAnsi"/>
          <w:lang w:val="fr-FR"/>
        </w:rPr>
        <w:t xml:space="preserve">COM  </w:t>
      </w:r>
    </w:p>
    <w:p w14:paraId="28645918" w14:textId="77777777" w:rsidR="0070048F" w:rsidRPr="00545D07" w:rsidRDefault="00586D77">
      <w:pPr>
        <w:rPr>
          <w:rFonts w:asciiTheme="majorHAnsi" w:hAnsiTheme="majorHAnsi" w:cstheme="majorHAnsi"/>
          <w:lang w:val="fr-FR"/>
        </w:rPr>
      </w:pPr>
      <w:r w:rsidRPr="00545D07">
        <w:rPr>
          <w:rFonts w:asciiTheme="majorHAnsi" w:hAnsiTheme="majorHAnsi" w:cstheme="majorHAnsi"/>
          <w:lang w:val="fr-FR"/>
        </w:rPr>
        <w:t xml:space="preserve">Coder le logiciel </w:t>
      </w:r>
    </w:p>
    <w:p w14:paraId="2CBAB9EC" w14:textId="77777777" w:rsidR="0070048F" w:rsidRPr="00545D07" w:rsidRDefault="0070048F">
      <w:pPr>
        <w:rPr>
          <w:rFonts w:asciiTheme="majorHAnsi" w:hAnsiTheme="majorHAnsi" w:cstheme="majorHAnsi"/>
          <w:lang w:val="fr-FR"/>
        </w:rPr>
      </w:pPr>
    </w:p>
    <w:p w14:paraId="7D3115EB" w14:textId="52536CBB" w:rsidR="00717855" w:rsidRPr="00545D07" w:rsidRDefault="00717855" w:rsidP="00717855">
      <w:pPr>
        <w:pStyle w:val="Titre1"/>
        <w:rPr>
          <w:rFonts w:cstheme="majorHAnsi"/>
          <w:lang w:val="fr-FR"/>
        </w:rPr>
      </w:pPr>
      <w:r w:rsidRPr="00545D07">
        <w:rPr>
          <w:rFonts w:cstheme="majorHAnsi"/>
          <w:lang w:val="fr-FR"/>
        </w:rPr>
        <w:lastRenderedPageBreak/>
        <w:t>Réalisation du plan d’actions :</w:t>
      </w:r>
    </w:p>
    <w:p w14:paraId="33166518" w14:textId="77777777" w:rsidR="00717855" w:rsidRPr="00A4024F" w:rsidRDefault="00717855">
      <w:pPr>
        <w:rPr>
          <w:rFonts w:asciiTheme="majorHAnsi" w:hAnsiTheme="majorHAnsi" w:cstheme="majorHAnsi"/>
          <w:sz w:val="24"/>
          <w:szCs w:val="24"/>
          <w:lang w:val="fr-FR"/>
        </w:rPr>
      </w:pPr>
    </w:p>
    <w:p w14:paraId="6EE367D5" w14:textId="3B643F36" w:rsidR="00A4024F" w:rsidRPr="00A4024F" w:rsidRDefault="00A4024F">
      <w:pPr>
        <w:rPr>
          <w:rFonts w:asciiTheme="majorHAnsi" w:hAnsiTheme="majorHAnsi" w:cstheme="majorHAnsi"/>
          <w:sz w:val="24"/>
          <w:szCs w:val="24"/>
          <w:lang w:val="fr-FR"/>
        </w:rPr>
      </w:pPr>
      <w:r w:rsidRPr="00A4024F">
        <w:rPr>
          <w:rFonts w:asciiTheme="majorHAnsi" w:hAnsiTheme="majorHAnsi" w:cstheme="majorHAnsi"/>
          <w:sz w:val="24"/>
          <w:szCs w:val="24"/>
          <w:lang w:val="fr-FR"/>
        </w:rPr>
        <w:t xml:space="preserve">J’ai fait ce rapide diagramme de classe, dont le code est disponible : </w:t>
      </w:r>
      <w:r w:rsidRPr="00A4024F">
        <w:rPr>
          <w:rFonts w:asciiTheme="majorHAnsi" w:hAnsiTheme="majorHAnsi" w:cstheme="majorHAnsi"/>
          <w:sz w:val="24"/>
          <w:szCs w:val="24"/>
          <w:lang w:val="fr-FR"/>
        </w:rPr>
        <w:t>https://dev.azure.com/hugolaplace/Easysave/_git/Prosit%204</w:t>
      </w:r>
    </w:p>
    <w:p w14:paraId="127B6229" w14:textId="68B2B009" w:rsidR="0070048F" w:rsidRPr="00A4024F" w:rsidRDefault="00761152" w:rsidP="00586D77">
      <w:pPr>
        <w:jc w:val="center"/>
        <w:rPr>
          <w:rFonts w:asciiTheme="majorHAnsi" w:hAnsiTheme="majorHAnsi" w:cstheme="majorHAnsi"/>
          <w:sz w:val="24"/>
          <w:szCs w:val="24"/>
          <w:lang w:val="fr-FR"/>
        </w:rPr>
      </w:pPr>
      <w:r w:rsidRPr="00A4024F">
        <w:rPr>
          <w:rFonts w:asciiTheme="majorHAnsi" w:hAnsiTheme="majorHAnsi" w:cstheme="majorHAnsi"/>
          <w:noProof/>
          <w:sz w:val="24"/>
          <w:szCs w:val="24"/>
          <w:lang w:val="fr-FR"/>
        </w:rPr>
        <w:drawing>
          <wp:inline distT="0" distB="0" distL="0" distR="0" wp14:anchorId="597CD7D5" wp14:editId="79B32581">
            <wp:extent cx="3733800" cy="2788920"/>
            <wp:effectExtent l="0" t="0" r="0" b="0"/>
            <wp:docPr id="411657168" name="Image 1" descr="Une image contenant texte, Police, capture d’écran,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57168" name="Image 1" descr="Une image contenant texte, Police, capture d’écran, blanc&#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3800" cy="2788920"/>
                    </a:xfrm>
                    <a:prstGeom prst="rect">
                      <a:avLst/>
                    </a:prstGeom>
                    <a:noFill/>
                    <a:ln>
                      <a:noFill/>
                    </a:ln>
                  </pic:spPr>
                </pic:pic>
              </a:graphicData>
            </a:graphic>
          </wp:inline>
        </w:drawing>
      </w:r>
    </w:p>
    <w:p w14:paraId="0485A05C" w14:textId="26C0480C" w:rsidR="00545D07" w:rsidRPr="00A4024F" w:rsidRDefault="00545D07">
      <w:pPr>
        <w:rPr>
          <w:rFonts w:asciiTheme="majorHAnsi" w:hAnsiTheme="majorHAnsi" w:cstheme="majorHAnsi"/>
          <w:sz w:val="24"/>
          <w:szCs w:val="24"/>
          <w:lang w:val="fr-FR"/>
        </w:rPr>
      </w:pPr>
      <w:r w:rsidRPr="00A4024F">
        <w:rPr>
          <w:rFonts w:asciiTheme="majorHAnsi" w:hAnsiTheme="majorHAnsi" w:cstheme="majorHAnsi"/>
          <w:sz w:val="24"/>
          <w:szCs w:val="24"/>
          <w:lang w:val="fr-FR"/>
        </w:rPr>
        <w:t>L’ancienne architecture devait utiliser un COM, maintenant on utilise .NET</w:t>
      </w:r>
      <w:r w:rsidR="00A4024F">
        <w:rPr>
          <w:rFonts w:asciiTheme="majorHAnsi" w:hAnsiTheme="majorHAnsi" w:cstheme="majorHAnsi"/>
          <w:sz w:val="24"/>
          <w:szCs w:val="24"/>
          <w:lang w:val="fr-FR"/>
        </w:rPr>
        <w:t xml:space="preserve"> qui remplace cette vielle techno.</w:t>
      </w:r>
    </w:p>
    <w:sectPr w:rsidR="00545D07" w:rsidRPr="00A402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2047366717">
    <w:abstractNumId w:val="8"/>
  </w:num>
  <w:num w:numId="2" w16cid:durableId="857696322">
    <w:abstractNumId w:val="6"/>
  </w:num>
  <w:num w:numId="3" w16cid:durableId="1565985463">
    <w:abstractNumId w:val="5"/>
  </w:num>
  <w:num w:numId="4" w16cid:durableId="1535774319">
    <w:abstractNumId w:val="4"/>
  </w:num>
  <w:num w:numId="5" w16cid:durableId="1010378159">
    <w:abstractNumId w:val="7"/>
  </w:num>
  <w:num w:numId="6" w16cid:durableId="628365388">
    <w:abstractNumId w:val="3"/>
  </w:num>
  <w:num w:numId="7" w16cid:durableId="2075468005">
    <w:abstractNumId w:val="2"/>
  </w:num>
  <w:num w:numId="8" w16cid:durableId="740103404">
    <w:abstractNumId w:val="1"/>
  </w:num>
  <w:num w:numId="9" w16cid:durableId="203564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5425"/>
    <w:rsid w:val="00326F90"/>
    <w:rsid w:val="00545D07"/>
    <w:rsid w:val="00586D77"/>
    <w:rsid w:val="005D6889"/>
    <w:rsid w:val="0070048F"/>
    <w:rsid w:val="00717855"/>
    <w:rsid w:val="00761152"/>
    <w:rsid w:val="00912E08"/>
    <w:rsid w:val="00A4024F"/>
    <w:rsid w:val="00AA1D8D"/>
    <w:rsid w:val="00B47730"/>
    <w:rsid w:val="00CB0664"/>
    <w:rsid w:val="00D75FC3"/>
    <w:rsid w:val="00FC693F"/>
    <w:rsid w:val="00FE0D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593BB60F-5C15-473D-96CF-58700A0BB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522</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Hugo Laplace</cp:lastModifiedBy>
  <cp:revision>11</cp:revision>
  <dcterms:created xsi:type="dcterms:W3CDTF">2013-12-23T23:15:00Z</dcterms:created>
  <dcterms:modified xsi:type="dcterms:W3CDTF">2023-11-27T08:46:00Z</dcterms:modified>
  <cp:category/>
</cp:coreProperties>
</file>